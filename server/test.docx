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longitude</w:t>
            </w:r>
          </w:p>
        </w:tc>
        <w:tc>
          <w:tcPr>
            <w:tcW w:type="dxa" w:w="1440"/>
          </w:tcPr>
          <w:p>
            <w:r>
              <w:t>latitude</w:t>
            </w:r>
          </w:p>
        </w:tc>
        <w:tc>
          <w:tcPr>
            <w:tcW w:type="dxa" w:w="1440"/>
          </w:tcPr>
          <w:p>
            <w:r>
              <w:t>elevation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Cesna 130</w:t>
            </w:r>
          </w:p>
        </w:tc>
        <w:tc>
          <w:tcPr>
            <w:tcW w:type="dxa" w:w="1440"/>
          </w:tcPr>
          <w:p>
            <w:r>
              <w:t>2016-10-12T12:00:00-05:00</w:t>
            </w:r>
          </w:p>
        </w:tc>
        <w:tc>
          <w:tcPr>
            <w:tcW w:type="dxa" w:w="1440"/>
          </w:tcPr>
          <w:p>
            <w:r>
              <w:t>88.2583264</w:t>
            </w:r>
          </w:p>
        </w:tc>
        <w:tc>
          <w:tcPr>
            <w:tcW w:type="dxa" w:w="1440"/>
          </w:tcPr>
          <w:p>
            <w:r>
              <w:t>-81.8149807</w:t>
            </w:r>
          </w:p>
        </w:tc>
        <w:tc>
          <w:tcPr>
            <w:tcW w:type="dxa" w:w="1440"/>
          </w:tcPr>
          <w:p>
            <w:r>
              <w:t>500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Cesna 130</w:t>
            </w:r>
          </w:p>
        </w:tc>
        <w:tc>
          <w:tcPr>
            <w:tcW w:type="dxa" w:w="1440"/>
          </w:tcPr>
          <w:p>
            <w:r>
              <w:t>2016-10-12T12:00:00-05:00</w:t>
            </w:r>
          </w:p>
        </w:tc>
        <w:tc>
          <w:tcPr>
            <w:tcW w:type="dxa" w:w="1440"/>
          </w:tcPr>
          <w:p>
            <w:r>
              <w:t>82.2583264</w:t>
            </w:r>
          </w:p>
        </w:tc>
        <w:tc>
          <w:tcPr>
            <w:tcW w:type="dxa" w:w="1440"/>
          </w:tcPr>
          <w:p>
            <w:r>
              <w:t>-81.8149807</w:t>
            </w:r>
          </w:p>
        </w:tc>
        <w:tc>
          <w:tcPr>
            <w:tcW w:type="dxa" w:w="1440"/>
          </w:tcPr>
          <w:p>
            <w:r>
              <w:t>400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Cesna 130</w:t>
            </w:r>
          </w:p>
        </w:tc>
        <w:tc>
          <w:tcPr>
            <w:tcW w:type="dxa" w:w="1440"/>
          </w:tcPr>
          <w:p>
            <w:r>
              <w:t>2016-10-12T12:00:00-05:00</w:t>
            </w:r>
          </w:p>
        </w:tc>
        <w:tc>
          <w:tcPr>
            <w:tcW w:type="dxa" w:w="1440"/>
          </w:tcPr>
          <w:p>
            <w:r>
              <w:t>43.2583264</w:t>
            </w:r>
          </w:p>
        </w:tc>
        <w:tc>
          <w:tcPr>
            <w:tcW w:type="dxa" w:w="1440"/>
          </w:tcPr>
          <w:p>
            <w:r>
              <w:t>-81.8149807</w:t>
            </w:r>
          </w:p>
        </w:tc>
        <w:tc>
          <w:tcPr>
            <w:tcW w:type="dxa" w:w="1440"/>
          </w:tcPr>
          <w:p>
            <w:r>
              <w:t>450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Cesna 130</w:t>
            </w:r>
          </w:p>
        </w:tc>
        <w:tc>
          <w:tcPr>
            <w:tcW w:type="dxa" w:w="1440"/>
          </w:tcPr>
          <w:p>
            <w:r>
              <w:t>2016-10-12T12:00:00-05:00</w:t>
            </w:r>
          </w:p>
        </w:tc>
        <w:tc>
          <w:tcPr>
            <w:tcW w:type="dxa" w:w="1440"/>
          </w:tcPr>
          <w:p>
            <w:r>
              <w:t>43.2583264</w:t>
            </w:r>
          </w:p>
        </w:tc>
        <w:tc>
          <w:tcPr>
            <w:tcW w:type="dxa" w:w="1440"/>
          </w:tcPr>
          <w:p>
            <w:r>
              <w:t>-81.8149807</w:t>
            </w:r>
          </w:p>
        </w:tc>
        <w:tc>
          <w:tcPr>
            <w:tcW w:type="dxa" w:w="1440"/>
          </w:tcPr>
          <w:p>
            <w:r>
              <w:t>555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Cesna 130</w:t>
            </w:r>
          </w:p>
        </w:tc>
        <w:tc>
          <w:tcPr>
            <w:tcW w:type="dxa" w:w="1440"/>
          </w:tcPr>
          <w:p>
            <w:r>
              <w:t>2016-10-12T12:00:00-05:00</w:t>
            </w:r>
          </w:p>
        </w:tc>
        <w:tc>
          <w:tcPr>
            <w:tcW w:type="dxa" w:w="1440"/>
          </w:tcPr>
          <w:p>
            <w:r>
              <w:t>-32.2583264</w:t>
            </w:r>
          </w:p>
        </w:tc>
        <w:tc>
          <w:tcPr>
            <w:tcW w:type="dxa" w:w="1440"/>
          </w:tcPr>
          <w:p>
            <w:r>
              <w:t>-81.8149807</w:t>
            </w:r>
          </w:p>
        </w:tc>
        <w:tc>
          <w:tcPr>
            <w:tcW w:type="dxa" w:w="1440"/>
          </w:tcPr>
          <w:p>
            <w:r>
              <w:t>555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Cesna 130</w:t>
            </w:r>
          </w:p>
        </w:tc>
        <w:tc>
          <w:tcPr>
            <w:tcW w:type="dxa" w:w="1440"/>
          </w:tcPr>
          <w:p>
            <w:r>
              <w:t>2016-10-12T12:00:00-05:00</w:t>
            </w:r>
          </w:p>
        </w:tc>
        <w:tc>
          <w:tcPr>
            <w:tcW w:type="dxa" w:w="1440"/>
          </w:tcPr>
          <w:p>
            <w:r>
              <w:t>43.2583264</w:t>
            </w:r>
          </w:p>
        </w:tc>
        <w:tc>
          <w:tcPr>
            <w:tcW w:type="dxa" w:w="1440"/>
          </w:tcPr>
          <w:p>
            <w:r>
              <w:t>-81.8149807</w:t>
            </w:r>
          </w:p>
        </w:tc>
        <w:tc>
          <w:tcPr>
            <w:tcW w:type="dxa" w:w="1440"/>
          </w:tcPr>
          <w:p>
            <w:r>
              <w:t>555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Cesna 130</w:t>
            </w:r>
          </w:p>
        </w:tc>
        <w:tc>
          <w:tcPr>
            <w:tcW w:type="dxa" w:w="1440"/>
          </w:tcPr>
          <w:p>
            <w:r>
              <w:t>2016-10-12T12:00:00-05:00</w:t>
            </w:r>
          </w:p>
        </w:tc>
        <w:tc>
          <w:tcPr>
            <w:tcW w:type="dxa" w:w="1440"/>
          </w:tcPr>
          <w:p>
            <w:r>
              <w:t>43.2583264</w:t>
            </w:r>
          </w:p>
        </w:tc>
        <w:tc>
          <w:tcPr>
            <w:tcW w:type="dxa" w:w="1440"/>
          </w:tcPr>
          <w:p>
            <w:r>
              <w:t>-81.8149807</w:t>
            </w:r>
          </w:p>
        </w:tc>
        <w:tc>
          <w:tcPr>
            <w:tcW w:type="dxa" w:w="1440"/>
          </w:tcPr>
          <w:p>
            <w:r>
              <w:t>555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Cesna 120</w:t>
            </w:r>
          </w:p>
        </w:tc>
        <w:tc>
          <w:tcPr>
            <w:tcW w:type="dxa" w:w="1440"/>
          </w:tcPr>
          <w:p>
            <w:r>
              <w:t>2016-10-12T12:00:00-05:00</w:t>
            </w:r>
          </w:p>
        </w:tc>
        <w:tc>
          <w:tcPr>
            <w:tcW w:type="dxa" w:w="1440"/>
          </w:tcPr>
          <w:p>
            <w:r>
              <w:t>43.2583264</w:t>
            </w:r>
          </w:p>
        </w:tc>
        <w:tc>
          <w:tcPr>
            <w:tcW w:type="dxa" w:w="1440"/>
          </w:tcPr>
          <w:p>
            <w:r>
              <w:t>-81.8149807</w:t>
            </w:r>
          </w:p>
        </w:tc>
        <w:tc>
          <w:tcPr>
            <w:tcW w:type="dxa" w:w="1440"/>
          </w:tcPr>
          <w:p>
            <w:r>
              <w:t>555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